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026D" w14:textId="77777777" w:rsidR="00731737" w:rsidRPr="00DC44B1" w:rsidRDefault="00000000">
      <w:pPr>
        <w:pStyle w:val="Ttulo"/>
        <w:rPr>
          <w:color w:val="002060"/>
        </w:rPr>
      </w:pPr>
      <w:r w:rsidRPr="00DC44B1">
        <w:rPr>
          <w:color w:val="002060"/>
        </w:rPr>
        <w:t>Proyecto Final - Curso de GitHub</w:t>
      </w:r>
    </w:p>
    <w:p w14:paraId="5894C7DE" w14:textId="77777777" w:rsidR="00731737" w:rsidRPr="00DC44B1" w:rsidRDefault="00000000">
      <w:pPr>
        <w:pStyle w:val="Ttulo1"/>
        <w:rPr>
          <w:color w:val="002060"/>
        </w:rPr>
      </w:pPr>
      <w:r w:rsidRPr="00DC44B1">
        <w:rPr>
          <w:color w:val="002060"/>
        </w:rPr>
        <w:t>Introducción</w:t>
      </w:r>
    </w:p>
    <w:p w14:paraId="5EC4794C" w14:textId="77777777" w:rsidR="00731737" w:rsidRDefault="00000000">
      <w:r>
        <w:t>El presente proyecto final tiene como objetivo que los estudiantes integren y apliquen todos los conocimientos adquiridos a lo largo del curso de GitHub. El trabajo se realizará de manera individual y deberá entregarse en la fecha establecida por el docente.</w:t>
      </w:r>
    </w:p>
    <w:p w14:paraId="326E36CC" w14:textId="77777777" w:rsidR="00731737" w:rsidRPr="00DC44B1" w:rsidRDefault="00000000">
      <w:pPr>
        <w:pStyle w:val="Ttulo1"/>
        <w:rPr>
          <w:color w:val="002060"/>
        </w:rPr>
      </w:pPr>
      <w:r w:rsidRPr="00DC44B1">
        <w:rPr>
          <w:color w:val="002060"/>
        </w:rPr>
        <w:t>Objetivos</w:t>
      </w:r>
    </w:p>
    <w:p w14:paraId="4938EFF3" w14:textId="77777777" w:rsidR="00731737" w:rsidRDefault="00000000">
      <w:r>
        <w:t>• Demostrar dominio en el uso de Git y GitHub para la gestión de versiones de un proyecto.</w:t>
      </w:r>
    </w:p>
    <w:p w14:paraId="285A0DD4" w14:textId="77777777" w:rsidR="00731737" w:rsidRDefault="00000000">
      <w:r>
        <w:t>• Aplicar buenas prácticas en el desarrollo colaborativo con control de versiones.</w:t>
      </w:r>
    </w:p>
    <w:p w14:paraId="21D13B9C" w14:textId="77777777" w:rsidR="00731737" w:rsidRDefault="00000000">
      <w:r>
        <w:t>• Elaborar documentación clara y organizada en un repositorio.</w:t>
      </w:r>
    </w:p>
    <w:p w14:paraId="72E88EFC" w14:textId="77777777" w:rsidR="00731737" w:rsidRDefault="00000000">
      <w:r>
        <w:t>• Presentar un proyecto funcional con historial de commits adecuado.</w:t>
      </w:r>
    </w:p>
    <w:p w14:paraId="5EC2460B" w14:textId="77777777" w:rsidR="00731737" w:rsidRPr="00DC44B1" w:rsidRDefault="00000000">
      <w:pPr>
        <w:pStyle w:val="Ttulo1"/>
        <w:rPr>
          <w:color w:val="002060"/>
        </w:rPr>
      </w:pPr>
      <w:r w:rsidRPr="00DC44B1">
        <w:rPr>
          <w:color w:val="002060"/>
        </w:rPr>
        <w:t>Descripción del Proyecto</w:t>
      </w:r>
    </w:p>
    <w:p w14:paraId="5E05EE6F" w14:textId="77777777" w:rsidR="00731737" w:rsidRDefault="00000000">
      <w:r>
        <w:t>Cada estudiante deberá crear un proyecto en GitHub que contenga un repositorio bien estructurado. El tema del proyecto es libre, pero debe cumplir con los siguientes requisitos mínimos:</w:t>
      </w:r>
    </w:p>
    <w:p w14:paraId="2498FB62" w14:textId="77777777" w:rsidR="00731737" w:rsidRDefault="00000000">
      <w:r>
        <w:t>1. Inicializar un repositorio en GitHub con un archivo README.md bien documentado.</w:t>
      </w:r>
    </w:p>
    <w:p w14:paraId="1BF09706" w14:textId="77777777" w:rsidR="00731737" w:rsidRDefault="00000000">
      <w:r>
        <w:t>2. Configurar correctamente el archivo .gitignore según el lenguaje o entorno utilizado.</w:t>
      </w:r>
    </w:p>
    <w:p w14:paraId="77DE9266" w14:textId="77777777" w:rsidR="00731737" w:rsidRDefault="00000000">
      <w:r>
        <w:t>3. Realizar al menos 10 commits distribuidos a lo largo del desarrollo del proyecto.</w:t>
      </w:r>
    </w:p>
    <w:p w14:paraId="30A34F5D" w14:textId="77777777" w:rsidR="00731737" w:rsidRDefault="00000000">
      <w:r>
        <w:t>4. Crear al menos 2 ramas adicionales y fusionarlas mediante pull requests.</w:t>
      </w:r>
    </w:p>
    <w:p w14:paraId="04286374" w14:textId="77777777" w:rsidR="00731737" w:rsidRDefault="00000000">
      <w:r>
        <w:t>5. Implementar al menos 1 issue y cerrarlo con un commit relacionado.</w:t>
      </w:r>
    </w:p>
    <w:p w14:paraId="1C7C0341" w14:textId="77777777" w:rsidR="00731737" w:rsidRDefault="00000000">
      <w:r>
        <w:t>6. Usar etiquetas (tags) para marcar al menos una versión estable del proyecto.</w:t>
      </w:r>
    </w:p>
    <w:p w14:paraId="5C958B3C" w14:textId="77777777" w:rsidR="00731737" w:rsidRDefault="00000000">
      <w:r>
        <w:t>7. Incluir una sección de licencia en el repositorio.</w:t>
      </w:r>
    </w:p>
    <w:p w14:paraId="700B6698" w14:textId="77777777" w:rsidR="00731737" w:rsidRPr="00DC44B1" w:rsidRDefault="00000000">
      <w:pPr>
        <w:pStyle w:val="Ttulo1"/>
        <w:rPr>
          <w:color w:val="002060"/>
        </w:rPr>
      </w:pPr>
      <w:r w:rsidRPr="00DC44B1">
        <w:rPr>
          <w:color w:val="002060"/>
        </w:rPr>
        <w:t>Entregables</w:t>
      </w:r>
    </w:p>
    <w:p w14:paraId="006BC158" w14:textId="77777777" w:rsidR="00731737" w:rsidRDefault="00000000">
      <w:r>
        <w:t>Los estudiantes deberán entregar el enlace de su repositorio en GitHub. El repositorio debe estar público (o compartido con el docente) y cumplir con los requisitos solicitados.</w:t>
      </w:r>
    </w:p>
    <w:p w14:paraId="40E504A4" w14:textId="77777777" w:rsidR="00731737" w:rsidRPr="00DC44B1" w:rsidRDefault="00000000">
      <w:pPr>
        <w:pStyle w:val="Ttulo1"/>
        <w:rPr>
          <w:color w:val="002060"/>
        </w:rPr>
      </w:pPr>
      <w:r w:rsidRPr="00DC44B1">
        <w:rPr>
          <w:color w:val="002060"/>
        </w:rPr>
        <w:lastRenderedPageBreak/>
        <w:t>Criterios de Evaluación</w:t>
      </w:r>
    </w:p>
    <w:p w14:paraId="2CEFDFD9" w14:textId="77777777" w:rsidR="00731737" w:rsidRDefault="00000000">
      <w:r>
        <w:t>• Estructura del repositorio y documentación: 30%</w:t>
      </w:r>
    </w:p>
    <w:p w14:paraId="096B45BA" w14:textId="77777777" w:rsidR="00731737" w:rsidRDefault="00000000">
      <w:r>
        <w:t>• Uso adecuado de Git (commits, ramas, pull requests): 40%</w:t>
      </w:r>
    </w:p>
    <w:p w14:paraId="735EA564" w14:textId="77777777" w:rsidR="00731737" w:rsidRDefault="00000000">
      <w:r>
        <w:t>• Implementación de issues y tags: 20%</w:t>
      </w:r>
    </w:p>
    <w:p w14:paraId="10FBEFB5" w14:textId="77777777" w:rsidR="00731737" w:rsidRDefault="00000000">
      <w:r>
        <w:t>• Creatividad y calidad del proyecto: 10%</w:t>
      </w:r>
    </w:p>
    <w:p w14:paraId="2C27A854" w14:textId="77777777" w:rsidR="00731737" w:rsidRPr="00DC44B1" w:rsidRDefault="00000000">
      <w:pPr>
        <w:pStyle w:val="Ttulo1"/>
        <w:rPr>
          <w:color w:val="FF0000"/>
        </w:rPr>
      </w:pPr>
      <w:r w:rsidRPr="00DC44B1">
        <w:rPr>
          <w:color w:val="FF0000"/>
        </w:rPr>
        <w:t>Fecha de Entrega</w:t>
      </w:r>
    </w:p>
    <w:p w14:paraId="0871737D" w14:textId="04A25A17" w:rsidR="00731737" w:rsidRDefault="00000000">
      <w:r>
        <w:t xml:space="preserve">El proyecto final deberá ser entregado en la fecha </w:t>
      </w:r>
      <w:proofErr w:type="spellStart"/>
      <w:r>
        <w:t>establecida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docente</w:t>
      </w:r>
      <w:proofErr w:type="spellEnd"/>
      <w:r w:rsidR="009572FA">
        <w:t xml:space="preserve"> </w:t>
      </w:r>
      <w:r w:rsidR="009572FA" w:rsidRPr="00EC5136">
        <w:rPr>
          <w:b/>
          <w:bCs/>
          <w:color w:val="002060"/>
        </w:rPr>
        <w:t>HASTA EL 15 DE OCTUBRE DEL 2025</w:t>
      </w:r>
      <w:r>
        <w:t>. Los repositorios entregados fuera de plazo tendrán una penalización del 20%.</w:t>
      </w:r>
    </w:p>
    <w:sectPr w:rsidR="00731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263335">
    <w:abstractNumId w:val="8"/>
  </w:num>
  <w:num w:numId="2" w16cid:durableId="1531066824">
    <w:abstractNumId w:val="6"/>
  </w:num>
  <w:num w:numId="3" w16cid:durableId="1510872775">
    <w:abstractNumId w:val="5"/>
  </w:num>
  <w:num w:numId="4" w16cid:durableId="1918900705">
    <w:abstractNumId w:val="4"/>
  </w:num>
  <w:num w:numId="5" w16cid:durableId="497773228">
    <w:abstractNumId w:val="7"/>
  </w:num>
  <w:num w:numId="6" w16cid:durableId="314527681">
    <w:abstractNumId w:val="3"/>
  </w:num>
  <w:num w:numId="7" w16cid:durableId="74473446">
    <w:abstractNumId w:val="2"/>
  </w:num>
  <w:num w:numId="8" w16cid:durableId="1006977015">
    <w:abstractNumId w:val="1"/>
  </w:num>
  <w:num w:numId="9" w16cid:durableId="55504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737"/>
    <w:rsid w:val="009572FA"/>
    <w:rsid w:val="00AA1D8D"/>
    <w:rsid w:val="00B06D2D"/>
    <w:rsid w:val="00B47730"/>
    <w:rsid w:val="00CB0664"/>
    <w:rsid w:val="00DC44B1"/>
    <w:rsid w:val="00EC5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6D7F02"/>
  <w14:defaultImageDpi w14:val="300"/>
  <w15:docId w15:val="{6AA10D1C-3AFE-4880-8B38-5EA7CC74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u201501129 (Cuicapuza Antonio, Javier Richard)</cp:lastModifiedBy>
  <cp:revision>4</cp:revision>
  <dcterms:created xsi:type="dcterms:W3CDTF">2013-12-23T23:15:00Z</dcterms:created>
  <dcterms:modified xsi:type="dcterms:W3CDTF">2025-10-02T23:33:00Z</dcterms:modified>
  <cp:category/>
</cp:coreProperties>
</file>